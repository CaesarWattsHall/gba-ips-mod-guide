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Build an All-Black GameBoy Advance with an IPS V2 Screen (Using a 32-pin Motherboard)</w:t>
      </w:r>
    </w:p>
    <w:p>
      <w:pPr>
        <w:pStyle w:val="Heading1"/>
      </w:pPr>
      <w:r>
        <w:t>Introduction</w:t>
      </w:r>
    </w:p>
    <w:p>
      <w:r>
        <w:t>This was my first time modding a GameBoy Advance, and it took me around 3 hours to complete. I followed community guides, took my time with the delicate parts, and learned a lot in the process. The final result is a clean, modern build with an IPS screen and a striking all-black aesthetic—something that looks and feels premium, but still respects the original design.</w:t>
      </w:r>
    </w:p>
    <w:p>
      <w:pPr>
        <w:pStyle w:val="Heading1"/>
      </w:pPr>
      <w:r>
        <w:t>Parts &amp; Tools I Used</w:t>
      </w:r>
    </w:p>
    <w:p>
      <w:pPr>
        <w:pStyle w:val="Heading2"/>
      </w:pPr>
      <w:r>
        <w:t>Core Components</w:t>
      </w:r>
    </w:p>
    <w:p>
      <w:r>
        <w:t>1. eXtremeRate IPS Ready Shell (Black-Black)</w:t>
        <w:br/>
        <w:t>2. 32-pin GBA Motherboard</w:t>
        <w:br/>
        <w:t>3. 2.9" Original-Size IPS High Brightness LCD (Black version)</w:t>
        <w:br/>
        <w:t xml:space="preserve">   - Comes with both 32-pin and 40-pin ribbon cables</w:t>
        <w:br/>
        <w:t xml:space="preserve">   - I used the 32-pin for compatibility</w:t>
        <w:br/>
        <w:t>4. HD Screen Protection Film (Optional)</w:t>
        <w:br/>
        <w:t xml:space="preserve">   - Omitted in my build; the glass screen is already scratch-resistant</w:t>
      </w:r>
    </w:p>
    <w:p>
      <w:pPr>
        <w:pStyle w:val="Heading2"/>
      </w:pPr>
      <w:r>
        <w:t>Tools &amp; Supplies</w:t>
      </w:r>
    </w:p>
    <w:p>
      <w:r>
        <w:t>- Tri-wing screwdriver (be cautious—see below)</w:t>
        <w:br/>
        <w:t>- Phillips screwdriver</w:t>
        <w:br/>
        <w:t>- Isopropyl alcohol (for cleaning only the motherboard)</w:t>
        <w:br/>
        <w:t>- Microfiber cloth</w:t>
        <w:br/>
        <w:t>- Cotton swabs</w:t>
        <w:br/>
        <w:t>- Plastic pry tool</w:t>
        <w:br/>
        <w:t>- Tweezers (optional)</w:t>
      </w:r>
    </w:p>
    <w:p>
      <w:pPr>
        <w:pStyle w:val="Heading1"/>
      </w:pPr>
      <w:r>
        <w:t>Screw Types &amp; Notes</w:t>
      </w:r>
    </w:p>
    <w:p>
      <w:r>
        <w:t>Understanding the screws before starting is crucial:</w:t>
        <w:br/>
        <w:br/>
        <w:t>- Motherboard: 2 or 3 Phillips screws (depends on your board)</w:t>
        <w:br/>
        <w:t>- Metal Cartridge Tray: 4 Phillips screws</w:t>
        <w:br/>
        <w:t>- Back Shell: 6 Tri-wing screws</w:t>
        <w:br/>
        <w:t>- Battery Cover: 1 Phillips screw</w:t>
        <w:br/>
        <w:br/>
        <w:t>The screws provided in the replacement shell aren’t as durable as the originals. Use gentle, precise turns—over-tightening can strip or bend them.</w:t>
      </w:r>
    </w:p>
    <w:p>
      <w:pPr>
        <w:pStyle w:val="Heading1"/>
      </w:pPr>
      <w:r>
        <w:t>Real-World Build Insight: What I Learned</w:t>
      </w:r>
    </w:p>
    <w:p>
      <w:r>
        <w:t>During my build, one of the tri-wing screws that came with the shell bent while inside the groove. The grooves aren’t pre-threaded, which makes closing the shell a repetitive screw-unscrew process to find the correct fit. It took me three tries and a lot of patience to extract the damaged screw. Thankfully, I had a spare tri-wing screw from another device that fit perfectly. Lesson learned: keep a few extras handy, and don’t force anything closed—an uneven seal allows dust inside and looks unfinished.</w:t>
      </w:r>
    </w:p>
    <w:p>
      <w:pPr>
        <w:pStyle w:val="Heading1"/>
      </w:pPr>
      <w:r>
        <w:t>Pre-Build Cleaning: A Must-Do</w:t>
      </w:r>
    </w:p>
    <w:p>
      <w:r>
        <w:t>Before any assembly, I cleaned my 32-pin motherboard using isopropyl alcohol (and only the board). Clean these areas:</w:t>
        <w:br/>
        <w:br/>
        <w:t>- Button contact pads (gold/brass)</w:t>
        <w:br/>
        <w:t>- Battery contact points</w:t>
        <w:br/>
        <w:t>- Power switch</w:t>
        <w:br/>
        <w:t>- Cartridge slot</w:t>
        <w:br/>
        <w:t>- Speaker contacts</w:t>
        <w:br/>
        <w:br/>
        <w:t>Never clean buttons or the screen with alcohol. It can degrade rubber components and screen coatings.</w:t>
      </w:r>
    </w:p>
    <w:p>
      <w:pPr>
        <w:pStyle w:val="Heading1"/>
      </w:pPr>
      <w:r>
        <w:t>Assembly Steps</w:t>
      </w:r>
    </w:p>
    <w:p>
      <w:r>
        <w:t>1. Disassemble the Original GBA</w:t>
        <w:br/>
        <w:t>- Remove screws and gently separate the shell</w:t>
        <w:br/>
        <w:t>- Extract the board, screen, and buttons</w:t>
        <w:br/>
        <w:br/>
        <w:t>2. Install IPS Screen</w:t>
        <w:br/>
        <w:t>- Fit the IPS screen into the new shell using the adhesive bracket</w:t>
        <w:br/>
        <w:t>- Connect the ribbon cable (match to your 32-pin motherboard)</w:t>
        <w:br/>
        <w:t>- Carefully align the screen</w:t>
        <w:br/>
        <w:br/>
        <w:t>3. Reassemble with the New Shell</w:t>
        <w:br/>
        <w:t>- Install buttons, membranes, and motherboard</w:t>
        <w:br/>
        <w:t>- Install the cartridge tray (4x Phillips screws)</w:t>
        <w:br/>
        <w:t>- Connect everything, close the shell, and screw it shut</w:t>
        <w:br/>
        <w:br/>
        <w:t>4. Test Your Mod</w:t>
        <w:br/>
        <w:t>- Power on and check display clarity, buttons, and sound</w:t>
        <w:br/>
        <w:t>- Insert a game to test the cartridge reader</w:t>
      </w:r>
    </w:p>
    <w:p>
      <w:pPr>
        <w:pStyle w:val="Heading1"/>
      </w:pPr>
      <w:r>
        <w:t>Optional Modern Upgrade</w:t>
      </w:r>
    </w:p>
    <w:p>
      <w:r>
        <w:t>Rechargeable Li-ion Battery (1800mAh):</w:t>
        <w:br/>
        <w:t>- USB-C charging port</w:t>
        <w:br/>
        <w:t>- 5–8 hours playtime</w:t>
        <w:br/>
        <w:t>- Price: ~$30–$60</w:t>
        <w:br/>
        <w:t>- I skipped this for my first build to stay under a $150 budget, but it’s worth considering for future mods.</w:t>
      </w:r>
    </w:p>
    <w:p>
      <w:pPr>
        <w:pStyle w:val="Heading1"/>
      </w:pPr>
      <w:r>
        <w:t>My Budget &amp; Ordering Experience</w:t>
      </w:r>
    </w:p>
    <w:p>
      <w:r>
        <w:t>I ordered all components from AliExpress, including:</w:t>
        <w:br/>
        <w:t>- IPS screen</w:t>
        <w:br/>
        <w:t>- eXtremeRate shell</w:t>
        <w:br/>
        <w:t>- Tools and accessories</w:t>
        <w:br/>
        <w:br/>
        <w:t>Total cost: ~$140 (including shipping and discounts)</w:t>
        <w:br/>
        <w:t>Wait time: ~15 days</w:t>
        <w:br/>
        <w:t>Packaging: Arrived in bubble wrap and good condition</w:t>
      </w:r>
    </w:p>
    <w:p>
      <w:pPr>
        <w:pStyle w:val="Heading1"/>
      </w:pPr>
      <w:r>
        <w:t>Conclusion</w:t>
      </w:r>
    </w:p>
    <w:p>
      <w:r>
        <w:t>Modding this GameBoy Advance was one of the most rewarding DIY projects I’ve taken on. The IPS screen looks stunning, the all-black finish is sleek, and the experience taught me how to troubleshoot, stay patient, and enjoy the process. Whether you're a first-timer or a retro enthusiast, this project is well worth the effort.</w:t>
      </w:r>
    </w:p>
    <w:p>
      <w:pPr>
        <w:pStyle w:val="Heading1"/>
      </w:pPr>
      <w:r>
        <w:t>FAQ: Common Questions &amp; Troubleshooting</w:t>
      </w:r>
    </w:p>
    <w:p>
      <w:pPr>
        <w:pStyle w:val="Heading2"/>
      </w:pPr>
      <w:r>
        <w:t>What if my screen doesn’t turn on?</w:t>
      </w:r>
    </w:p>
    <w:p>
      <w:r>
        <w:t>Check Your Connections: Verify that all ribbon cables and connectors are properly seated.</w:t>
        <w:br/>
        <w:t>Verify Power Supply: Ensure the power source is fully charged.</w:t>
        <w:br/>
        <w:t>Inspect Polarity &amp; Orientation: Ensure correct connections.</w:t>
        <w:br/>
        <w:t>Review Kit Instructions: Check jumpers or configuration settings.</w:t>
        <w:br/>
        <w:t>Test the Screen Separately: Use a known-good setup to isolate the issue.</w:t>
      </w:r>
    </w:p>
    <w:p>
      <w:pPr>
        <w:pStyle w:val="Heading2"/>
      </w:pPr>
      <w:r>
        <w:t>Can I use a 40-pin board with this kit?</w:t>
      </w:r>
    </w:p>
    <w:p>
      <w:r>
        <w:t>Yes, most kits support both 32-pin and 40-pin motherboards. Ensure your ribbon cable matches your board type, and refer to the kit's wiring diagrams.</w:t>
      </w:r>
    </w:p>
    <w:p>
      <w:pPr>
        <w:pStyle w:val="Heading2"/>
      </w:pPr>
      <w:r>
        <w:t>Is soldering necessary?</w:t>
      </w:r>
    </w:p>
    <w:p>
      <w:r>
        <w:t>No, many IPS kits are plug-and-play. Some optional features may benefit from soldering, but it can usually be avoided by choosing solderless kits.</w:t>
      </w:r>
    </w:p>
    <w:p>
      <w:pPr>
        <w:pStyle w:val="Heading2"/>
      </w:pPr>
      <w:r>
        <w:t>What flash carts do you recommend for reliable GBA gameplay?</w:t>
      </w:r>
    </w:p>
    <w:p>
      <w:r>
        <w:t>The EZ Flash Omega Definitive Edition is highly recommended for its UI, save reliability, and troubleshooting ease. While I haven’t used it yet, it’s a strong contender for future upgrades. Other carts may suffer from save corruption or clunky interfaces.</w:t>
      </w:r>
    </w:p>
    <w:p>
      <w:pPr>
        <w:pStyle w:val="Heading1"/>
      </w:pPr>
      <w:r>
        <w:t>Future Upgrades: Take It Further</w:t>
      </w:r>
    </w:p>
    <w:p>
      <w:pPr>
        <w:pStyle w:val="Heading2"/>
      </w:pPr>
      <w:r>
        <w:t>🔊 Speaker Mods</w:t>
      </w:r>
    </w:p>
    <w:p>
      <w:r>
        <w:t>- Improved Audio: Replace the stock speaker for better volume and clarity.</w:t>
        <w:br/>
        <w:t>- Simple Installation: Some are plug-and-play or require minimal soldering.</w:t>
      </w:r>
    </w:p>
    <w:p>
      <w:pPr>
        <w:pStyle w:val="Heading2"/>
      </w:pPr>
      <w:r>
        <w:t>🔋 Battery Mods</w:t>
      </w:r>
    </w:p>
    <w:p>
      <w:r>
        <w:t>- Go Rechargeable: USB-C Li-ion batteries offer more consistent power.</w:t>
        <w:br/>
        <w:t>- Playtime Boost: Up to 5–8 hours with a typical 1800mAh battery.</w:t>
      </w:r>
    </w:p>
    <w:p>
      <w:pPr>
        <w:pStyle w:val="Heading2"/>
      </w:pPr>
      <w:r>
        <w:t>🗂 Flash Carts &amp; Homebrew</w:t>
      </w:r>
    </w:p>
    <w:p>
      <w:r>
        <w:t>- Game Libraries: Load homebrew, translated games, and backups.</w:t>
        <w:br/>
        <w:t>- Enhanced Features: Faster loading, save states, and more.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